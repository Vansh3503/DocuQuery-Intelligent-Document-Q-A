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DocuQuery: Intelligent Document Q&amp;A</w:t>
      </w:r>
    </w:p>
    <w:p>
      <w:pPr>
        <w:pStyle w:val="Heading1"/>
        <w:rPr/>
      </w:pPr>
      <w:r>
        <w:rPr/>
        <w:t>Overview</w:t>
      </w:r>
    </w:p>
    <w:p>
      <w:pPr>
        <w:pStyle w:val="Normal"/>
        <w:rPr/>
      </w:pPr>
      <w:r>
        <w:rPr/>
        <w:t>DocuQuery is a powerful tool designed to facilitate intelligent question-answering from various document formats. Whether you have a PDF, TXT file, or even a URL link, DocuQuery allows you to upload the content and seamlessly ask questions related to the document's context.</w:t>
      </w:r>
    </w:p>
    <w:p>
      <w:pPr>
        <w:pStyle w:val="Heading1"/>
        <w:rPr/>
      </w:pPr>
      <w:r>
        <w:rPr/>
        <w:t>Features</w:t>
      </w:r>
    </w:p>
    <w:p>
      <w:pPr>
        <w:pStyle w:val="Heading2"/>
        <w:rPr/>
      </w:pPr>
      <w:r>
        <w:rPr/>
        <w:t>Document Upload</w:t>
      </w:r>
    </w:p>
    <w:p>
      <w:pPr>
        <w:pStyle w:val="Normal"/>
        <w:rPr/>
      </w:pPr>
      <w:r>
        <w:rPr/>
        <w:t>- Supported Formats: PDF, TXT files, or URL links.</w:t>
        <w:br/>
        <w:t>- Easy Access: Upload documents directly through the Streamlit user interface.</w:t>
      </w:r>
    </w:p>
    <w:p>
      <w:pPr>
        <w:pStyle w:val="Heading2"/>
        <w:rPr/>
      </w:pPr>
      <w:r>
        <w:rPr/>
        <w:t>Question-Answering</w:t>
      </w:r>
    </w:p>
    <w:p>
      <w:pPr>
        <w:pStyle w:val="Normal"/>
        <w:rPr/>
      </w:pPr>
      <w:r>
        <w:rPr/>
        <w:t>- Advanced NLP: Utilizes advanced natural language processing to provide accurate answers based on the document's content.</w:t>
      </w:r>
    </w:p>
    <w:p>
      <w:pPr>
        <w:pStyle w:val="Heading2"/>
        <w:rPr/>
      </w:pPr>
      <w:r>
        <w:rPr/>
        <w:t>OpenAI Integration</w:t>
      </w:r>
    </w:p>
    <w:p>
      <w:pPr>
        <w:pStyle w:val="Normal"/>
        <w:rPr/>
      </w:pPr>
      <w:r>
        <w:rPr/>
        <w:t>- Llama 3: Employs Llama 3, an open-source model with OpenAI embeddings, for enhanced language understanding.</w:t>
      </w:r>
    </w:p>
    <w:p>
      <w:pPr>
        <w:pStyle w:val="Heading2"/>
        <w:rPr/>
      </w:pPr>
      <w:r>
        <w:rPr/>
        <w:t>Faiss Database</w:t>
      </w:r>
    </w:p>
    <w:p>
      <w:pPr>
        <w:pStyle w:val="Normal"/>
        <w:rPr/>
      </w:pPr>
      <w:r>
        <w:rPr/>
        <w:t>- Efficient Retrieval: Implements Faiss for efficient storage and retrieval of document embeddings.</w:t>
      </w:r>
    </w:p>
    <w:p>
      <w:pPr>
        <w:pStyle w:val="Heading2"/>
        <w:rPr/>
      </w:pPr>
      <w:r>
        <w:rPr/>
        <w:t>Streamlit UI</w:t>
      </w:r>
    </w:p>
    <w:p>
      <w:pPr>
        <w:pStyle w:val="Normal"/>
        <w:rPr/>
      </w:pPr>
      <w:r>
        <w:rPr/>
        <w:t>- User-Friendly Interface: Powered by Streamlit for smooth navigation and interaction.</w:t>
      </w:r>
    </w:p>
    <w:p>
      <w:pPr>
        <w:pStyle w:val="Heading2"/>
        <w:rPr/>
      </w:pPr>
      <w:r>
        <w:rPr/>
        <w:t>Tracking and Monitoring</w:t>
      </w:r>
    </w:p>
    <w:p>
      <w:pPr>
        <w:pStyle w:val="Normal"/>
        <w:rPr/>
      </w:pPr>
      <w:r>
        <w:rPr/>
        <w:t>- LangSmith Integration: Integration with LangSmith for comprehensive tracking and monitoring functionalities.</w:t>
      </w:r>
    </w:p>
    <w:p>
      <w:pPr>
        <w:pStyle w:val="Heading2"/>
        <w:rPr/>
      </w:pPr>
      <w:r>
        <w:rPr/>
        <w:t>LangChain Integration</w:t>
      </w:r>
    </w:p>
    <w:p>
      <w:pPr>
        <w:pStyle w:val="Normal"/>
        <w:rPr/>
      </w:pPr>
      <w:r>
        <w:rPr/>
        <w:t>- Enhanced Processing: Utilizes LangChain document loader, text splitter chains, etc., for improved document processing.</w:t>
      </w:r>
    </w:p>
    <w:p>
      <w:pPr>
        <w:pStyle w:val="Heading1"/>
        <w:rPr/>
      </w:pPr>
      <w:r>
        <w:rPr/>
        <w:t>Installation</w:t>
      </w:r>
    </w:p>
    <w:p>
      <w:pPr>
        <w:pStyle w:val="Heading2"/>
        <w:rPr/>
      </w:pPr>
      <w:r>
        <w:rPr/>
        <w:t>Prerequisites</w:t>
      </w:r>
    </w:p>
    <w:p>
      <w:pPr>
        <w:pStyle w:val="Normal"/>
        <w:rPr/>
      </w:pPr>
      <w:r>
        <w:rPr/>
        <w:t>Ensure you have Python installed on your system.</w:t>
      </w:r>
    </w:p>
    <w:p>
      <w:pPr>
        <w:pStyle w:val="Heading2"/>
        <w:rPr/>
      </w:pPr>
      <w:r>
        <w:rPr/>
        <w:t>Steps</w:t>
      </w:r>
    </w:p>
    <w:p>
      <w:pPr>
        <w:pStyle w:val="Normal"/>
        <w:rPr/>
      </w:pPr>
      <w:r>
        <w:rPr/>
        <w:t>1. Clone the Repository:</w:t>
        <w:br/>
        <w:t xml:space="preserve">   ```bash</w:t>
        <w:br/>
        <w:t xml:space="preserve">   git clone https://github.com/your_username/DocuQuery-Intelligent-Document-Q-A.git</w:t>
        <w:br/>
        <w:t xml:space="preserve">   ```</w:t>
        <w:br/>
        <w:t>2. Navigate to the Project Directory:</w:t>
        <w:br/>
        <w:t xml:space="preserve">   ```bash</w:t>
        <w:br/>
        <w:t xml:space="preserve">   cd DocuQuery</w:t>
        <w:br/>
        <w:t xml:space="preserve">   ```</w:t>
        <w:br/>
        <w:t>3. Install the Required Dependencies:</w:t>
        <w:br/>
        <w:t xml:space="preserve">   ```bash</w:t>
        <w:br/>
        <w:t xml:space="preserve">   pip install -r requirements.txt</w:t>
        <w:br/>
        <w:t xml:space="preserve">   ```</w:t>
      </w:r>
    </w:p>
    <w:p>
      <w:pPr>
        <w:pStyle w:val="Heading1"/>
        <w:rPr/>
      </w:pPr>
      <w:r>
        <w:rPr/>
        <w:t>Usage</w:t>
      </w:r>
    </w:p>
    <w:p>
      <w:pPr>
        <w:pStyle w:val="Heading2"/>
        <w:rPr/>
      </w:pPr>
      <w:r>
        <w:rPr/>
        <w:t>Running the Application</w:t>
      </w:r>
    </w:p>
    <w:p>
      <w:pPr>
        <w:pStyle w:val="Normal"/>
        <w:rPr/>
      </w:pPr>
      <w:r>
        <w:rPr/>
        <w:t>1. Start the Streamlit App:</w:t>
        <w:br/>
        <w:t xml:space="preserve">   streamlit run app.py</w:t>
        <w:br/>
        <w:t>2. Access the Application:</w:t>
        <w:br/>
        <w:t xml:space="preserve">   - Open the provided URL in your browser.</w:t>
        <w:br/>
        <w:t>3. Upload Your Document:</w:t>
        <w:br/>
        <w:t xml:space="preserve">   - Upload a PDF, TXT file, or provide a URL link.</w:t>
        <w:br/>
        <w:t>4. Ask Questions:</w:t>
        <w:br/>
        <w:t xml:space="preserve">   - Ask questions related to the content of the document.</w:t>
        <w:br/>
        <w:t>5. Receive Answers:</w:t>
        <w:br/>
        <w:t xml:space="preserve">   - Receive intelligent answers generated by DocuQuery.</w:t>
      </w:r>
    </w:p>
    <w:p>
      <w:pPr>
        <w:pStyle w:val="Heading1"/>
        <w:rPr/>
      </w:pPr>
      <w:r>
        <w:rPr/>
        <w:t>Detailed Components</w:t>
      </w:r>
    </w:p>
    <w:p>
      <w:pPr>
        <w:pStyle w:val="Heading2"/>
        <w:rPr/>
      </w:pPr>
      <w:r>
        <w:rPr/>
        <w:t>1. Document Upload</w:t>
      </w:r>
    </w:p>
    <w:p>
      <w:pPr>
        <w:pStyle w:val="Normal"/>
        <w:rPr/>
      </w:pPr>
      <w:r>
        <w:rPr/>
        <w:t>DocuQuery allows users to upload various document formats (PDF, TXT, or URL) through a simple and intuitive interface. The documents are then processed and prepared for question-answering.</w:t>
      </w:r>
    </w:p>
    <w:p>
      <w:pPr>
        <w:pStyle w:val="Heading2"/>
        <w:rPr/>
      </w:pPr>
      <w:r>
        <w:rPr/>
        <w:t>2. Question-Answering</w:t>
      </w:r>
    </w:p>
    <w:p>
      <w:pPr>
        <w:pStyle w:val="Normal"/>
        <w:rPr/>
      </w:pPr>
      <w:r>
        <w:rPr/>
        <w:t>Leveraging advanced natural language processing techniques, DocuQuery can understand and answer questions based on the uploaded document's content. The integration of Llama 3 and OpenAI embeddings ensures high accuracy and contextual understanding.</w:t>
      </w:r>
    </w:p>
    <w:p>
      <w:pPr>
        <w:pStyle w:val="Heading2"/>
        <w:rPr/>
      </w:pPr>
      <w:r>
        <w:rPr/>
        <w:t>3. OpenAI Integration</w:t>
      </w:r>
    </w:p>
    <w:p>
      <w:pPr>
        <w:pStyle w:val="Normal"/>
        <w:rPr/>
      </w:pPr>
      <w:r>
        <w:rPr/>
        <w:t>By employing Llama 3 with OpenAI embeddings, DocuQuery enhances its language understanding capabilities, making it more effective in comprehending and responding to user queries.</w:t>
      </w:r>
    </w:p>
    <w:p>
      <w:pPr>
        <w:pStyle w:val="Heading2"/>
        <w:rPr/>
      </w:pPr>
      <w:r>
        <w:rPr/>
        <w:t>4. Faiss Database</w:t>
      </w:r>
    </w:p>
    <w:p>
      <w:pPr>
        <w:pStyle w:val="Normal"/>
        <w:rPr/>
      </w:pPr>
      <w:r>
        <w:rPr/>
        <w:t>Faiss, a library for efficient similarity search and clustering of dense vectors, is utilized to store and retrieve document embeddings efficiently. This ensures fast and accurate retrieval of information.</w:t>
      </w:r>
    </w:p>
    <w:p>
      <w:pPr>
        <w:pStyle w:val="Heading2"/>
        <w:rPr/>
      </w:pPr>
      <w:r>
        <w:rPr/>
        <w:t>5. Streamlit UI</w:t>
      </w:r>
    </w:p>
    <w:p>
      <w:pPr>
        <w:pStyle w:val="Normal"/>
        <w:rPr/>
      </w:pPr>
      <w:r>
        <w:rPr/>
        <w:t>The application features a user-friendly interface powered by Streamlit. This interface allows for easy document uploads, question submissions, and answer displays, providing a smooth user experience.</w:t>
      </w:r>
    </w:p>
    <w:p>
      <w:pPr>
        <w:pStyle w:val="Heading2"/>
        <w:rPr/>
      </w:pPr>
      <w:r>
        <w:rPr/>
        <w:t>6. Tracking and Monitoring</w:t>
      </w:r>
    </w:p>
    <w:p>
      <w:pPr>
        <w:pStyle w:val="Normal"/>
        <w:rPr/>
      </w:pPr>
      <w:r>
        <w:rPr/>
        <w:t>DocuQuery integrates with LangSmith for robust tracking and monitoring functionalities. This helps in keeping track of document processing and query handling, ensuring reliability and efficiency.</w:t>
      </w:r>
    </w:p>
    <w:p>
      <w:pPr>
        <w:pStyle w:val="Heading2"/>
        <w:rPr/>
      </w:pPr>
      <w:r>
        <w:rPr/>
        <w:t>7. LangChain Integration</w:t>
      </w:r>
    </w:p>
    <w:p>
      <w:pPr>
        <w:pStyle w:val="Normal"/>
        <w:rPr/>
      </w:pPr>
      <w:r>
        <w:rPr/>
        <w:t>LangChain is employed for enhanced document processing. It includes features like document loader and text splitter chains, which facilitate better handling and processing of uploaded documents.</w:t>
      </w:r>
    </w:p>
    <w:p>
      <w:pPr>
        <w:pStyle w:val="Heading1"/>
        <w:rPr/>
      </w:pPr>
      <w:r>
        <w:rPr/>
        <w:t>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DocuQuery is a comprehensive tool designed to streamline the process of intelligent question-answering from various document formats. With its advanced features and integrations, it provides an efficient and user-friendly solution for accessing information from documents.</w:t>
        <w:br/>
        <w:br/>
        <w:t>For more details and to get started, visit the [DocuQuery GitHub repository](https://github.com/</w:t>
      </w:r>
      <w:r>
        <w:rPr/>
        <w:t>Vansh3503</w:t>
      </w:r>
      <w:r>
        <w:rPr/>
        <w:t>/DocuQuery-Intelligent-Document-Q-A).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529</Words>
  <Characters>3436</Characters>
  <CharactersWithSpaces>3965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2024-06-14T11:17:27Z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